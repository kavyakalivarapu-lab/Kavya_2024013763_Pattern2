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761B5" w14:textId="214823B9" w:rsidR="0050097E" w:rsidRPr="00037EB3" w:rsidRDefault="00000000" w:rsidP="006830DA">
      <w:pPr>
        <w:pStyle w:val="Title"/>
        <w:jc w:val="center"/>
        <w:rPr>
          <w:rFonts w:ascii="Times New Roman" w:hAnsi="Times New Roman" w:cs="Times New Roman"/>
          <w:sz w:val="28"/>
          <w:szCs w:val="28"/>
        </w:rPr>
      </w:pPr>
      <w:r w:rsidRPr="00037EB3">
        <w:rPr>
          <w:rFonts w:ascii="Times New Roman" w:hAnsi="Times New Roman" w:cs="Times New Roman"/>
          <w:sz w:val="28"/>
          <w:szCs w:val="28"/>
        </w:rPr>
        <w:t>Stock Analysis Automation System</w:t>
      </w:r>
      <w:r w:rsidRPr="00037EB3">
        <w:rPr>
          <w:rFonts w:ascii="Times New Roman" w:hAnsi="Times New Roman" w:cs="Times New Roman"/>
          <w:sz w:val="28"/>
          <w:szCs w:val="28"/>
        </w:rPr>
        <w:br/>
      </w:r>
    </w:p>
    <w:p w14:paraId="305C0644" w14:textId="77777777" w:rsidR="0050097E" w:rsidRPr="00037EB3" w:rsidRDefault="00000000">
      <w:pPr>
        <w:pStyle w:val="Heading1"/>
        <w:rPr>
          <w:rFonts w:ascii="Times New Roman" w:hAnsi="Times New Roman" w:cs="Times New Roman"/>
        </w:rPr>
      </w:pPr>
      <w:r w:rsidRPr="00037EB3">
        <w:rPr>
          <w:rFonts w:ascii="Times New Roman" w:hAnsi="Times New Roman" w:cs="Times New Roman"/>
        </w:rPr>
        <w:t>1. Data Collection Agent</w:t>
      </w:r>
    </w:p>
    <w:p w14:paraId="291C7738" w14:textId="77777777" w:rsidR="00037EB3" w:rsidRPr="00037EB3" w:rsidRDefault="00000000">
      <w:pPr>
        <w:rPr>
          <w:rFonts w:ascii="Times New Roman" w:hAnsi="Times New Roman" w:cs="Times New Roman"/>
          <w:sz w:val="28"/>
          <w:szCs w:val="28"/>
        </w:rPr>
      </w:pPr>
      <w:r w:rsidRPr="00037EB3">
        <w:rPr>
          <w:rFonts w:ascii="Times New Roman" w:hAnsi="Times New Roman" w:cs="Times New Roman"/>
          <w:sz w:val="28"/>
          <w:szCs w:val="28"/>
        </w:rPr>
        <w:br/>
        <w:t>- Integrated multiple datasets using HTTP Request nodes and Google Drive download links.</w:t>
      </w:r>
      <w:r w:rsidRPr="00037EB3">
        <w:rPr>
          <w:rFonts w:ascii="Times New Roman" w:hAnsi="Times New Roman" w:cs="Times New Roman"/>
          <w:sz w:val="28"/>
          <w:szCs w:val="28"/>
        </w:rPr>
        <w:br/>
        <w:t>- Sources used:</w:t>
      </w:r>
      <w:r w:rsidRPr="00037EB3">
        <w:rPr>
          <w:rFonts w:ascii="Times New Roman" w:hAnsi="Times New Roman" w:cs="Times New Roman"/>
          <w:sz w:val="28"/>
          <w:szCs w:val="28"/>
        </w:rPr>
        <w:br/>
        <w:t xml:space="preserve">  - Alpha Vantage (Stock prices, RSI, Volume, MACD)</w:t>
      </w:r>
      <w:r w:rsidRPr="00037EB3">
        <w:rPr>
          <w:rFonts w:ascii="Times New Roman" w:hAnsi="Times New Roman" w:cs="Times New Roman"/>
          <w:sz w:val="28"/>
          <w:szCs w:val="28"/>
        </w:rPr>
        <w:br/>
        <w:t xml:space="preserve">  - FRED (Interest rates, inflation, recession)</w:t>
      </w:r>
      <w:r w:rsidRPr="00037EB3">
        <w:rPr>
          <w:rFonts w:ascii="Times New Roman" w:hAnsi="Times New Roman" w:cs="Times New Roman"/>
          <w:sz w:val="28"/>
          <w:szCs w:val="28"/>
        </w:rPr>
        <w:br/>
        <w:t xml:space="preserve">  - Kaggle datasets (</w:t>
      </w:r>
      <w:r w:rsidR="00037EB3" w:rsidRPr="00037EB3">
        <w:rPr>
          <w:rFonts w:ascii="Times New Roman" w:hAnsi="Times New Roman" w:cs="Times New Roman"/>
          <w:sz w:val="28"/>
          <w:szCs w:val="28"/>
        </w:rPr>
        <w:t xml:space="preserve">HR </w:t>
      </w:r>
      <w:r w:rsidRPr="00037EB3">
        <w:rPr>
          <w:rFonts w:ascii="Times New Roman" w:hAnsi="Times New Roman" w:cs="Times New Roman"/>
          <w:sz w:val="28"/>
          <w:szCs w:val="28"/>
        </w:rPr>
        <w:t xml:space="preserve">analytics, sentiment </w:t>
      </w:r>
      <w:proofErr w:type="spellStart"/>
      <w:r w:rsidRPr="00037EB3">
        <w:rPr>
          <w:rFonts w:ascii="Times New Roman" w:hAnsi="Times New Roman" w:cs="Times New Roman"/>
          <w:sz w:val="28"/>
          <w:szCs w:val="28"/>
        </w:rPr>
        <w:t>analysis</w:t>
      </w:r>
      <w:r w:rsidR="00037EB3" w:rsidRPr="00037EB3">
        <w:rPr>
          <w:rFonts w:ascii="Times New Roman" w:hAnsi="Times New Roman" w:cs="Times New Roman"/>
          <w:sz w:val="28"/>
          <w:szCs w:val="28"/>
        </w:rPr>
        <w:t>,stock</w:t>
      </w:r>
      <w:proofErr w:type="spellEnd"/>
      <w:r w:rsidR="00037EB3" w:rsidRPr="00037EB3">
        <w:rPr>
          <w:rFonts w:ascii="Times New Roman" w:hAnsi="Times New Roman" w:cs="Times New Roman"/>
          <w:sz w:val="28"/>
          <w:szCs w:val="28"/>
        </w:rPr>
        <w:t xml:space="preserve"> market data</w:t>
      </w:r>
      <w:r w:rsidRPr="00037EB3">
        <w:rPr>
          <w:rFonts w:ascii="Times New Roman" w:hAnsi="Times New Roman" w:cs="Times New Roman"/>
          <w:sz w:val="28"/>
          <w:szCs w:val="28"/>
        </w:rPr>
        <w:t>)</w:t>
      </w:r>
      <w:r w:rsidRPr="00037EB3">
        <w:rPr>
          <w:rFonts w:ascii="Times New Roman" w:hAnsi="Times New Roman" w:cs="Times New Roman"/>
          <w:sz w:val="28"/>
          <w:szCs w:val="28"/>
        </w:rPr>
        <w:br/>
        <w:t>- Used CSV Parse node after each data fetch to convert API/CSV responses into structured format.</w:t>
      </w:r>
    </w:p>
    <w:p w14:paraId="55692A4E" w14:textId="1AE0F04D" w:rsidR="0050097E" w:rsidRDefault="00037EB3">
      <w:pPr>
        <w:rPr>
          <w:rFonts w:ascii="Times New Roman" w:hAnsi="Times New Roman" w:cs="Times New Roman"/>
          <w:sz w:val="28"/>
          <w:szCs w:val="28"/>
        </w:rPr>
      </w:pPr>
      <w:r w:rsidRPr="00037E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412B9D" wp14:editId="152753B8">
            <wp:extent cx="5486400" cy="2666365"/>
            <wp:effectExtent l="0" t="0" r="0" b="635"/>
            <wp:docPr id="359156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56509" name="Picture 3591565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037EB3">
        <w:rPr>
          <w:rFonts w:ascii="Times New Roman" w:hAnsi="Times New Roman" w:cs="Times New Roman"/>
          <w:sz w:val="28"/>
          <w:szCs w:val="28"/>
        </w:rPr>
        <w:br/>
      </w:r>
      <w:r w:rsidR="00000000" w:rsidRPr="00037EB3">
        <w:rPr>
          <w:rFonts w:ascii="Times New Roman" w:hAnsi="Times New Roman" w:cs="Times New Roman"/>
          <w:sz w:val="28"/>
          <w:szCs w:val="28"/>
        </w:rPr>
        <w:br/>
      </w:r>
      <w:r w:rsidR="006830DA">
        <w:rPr>
          <w:rFonts w:ascii="Times New Roman" w:hAnsi="Times New Roman" w:cs="Times New Roman"/>
          <w:sz w:val="28"/>
          <w:szCs w:val="28"/>
        </w:rPr>
        <w:t xml:space="preserve">Nodes used for this workflow are </w:t>
      </w:r>
    </w:p>
    <w:p w14:paraId="48B25BD8" w14:textId="00D1C5AE" w:rsidR="006830DA" w:rsidRPr="00037EB3" w:rsidRDefault="00683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Schedule </w:t>
      </w:r>
      <w:proofErr w:type="gramStart"/>
      <w:r>
        <w:rPr>
          <w:rFonts w:ascii="Times New Roman" w:hAnsi="Times New Roman" w:cs="Times New Roman"/>
          <w:sz w:val="28"/>
          <w:szCs w:val="28"/>
        </w:rPr>
        <w:t>trigger(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trigger Node), No Operation nodes to separate the parsing of each data source. Two Http request nodes using API </w:t>
      </w:r>
      <w:proofErr w:type="gramStart"/>
      <w:r>
        <w:rPr>
          <w:rFonts w:ascii="Times New Roman" w:hAnsi="Times New Roman" w:cs="Times New Roman"/>
          <w:sz w:val="28"/>
          <w:szCs w:val="28"/>
        </w:rPr>
        <w:t>keys(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Alpha Vantage and FRED). Three Http request Nodes for </w:t>
      </w:r>
      <w:proofErr w:type="gramStart"/>
      <w:r>
        <w:rPr>
          <w:rFonts w:ascii="Times New Roman" w:hAnsi="Times New Roman" w:cs="Times New Roman"/>
          <w:sz w:val="28"/>
          <w:szCs w:val="28"/>
        </w:rPr>
        <w:t>datasets</w:t>
      </w:r>
      <w:r w:rsidR="008848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8484F">
        <w:rPr>
          <w:rFonts w:ascii="Times New Roman" w:hAnsi="Times New Roman" w:cs="Times New Roman"/>
          <w:sz w:val="28"/>
          <w:szCs w:val="28"/>
        </w:rPr>
        <w:t>downloaded from Kaggle and</w:t>
      </w:r>
      <w:r>
        <w:rPr>
          <w:rFonts w:ascii="Times New Roman" w:hAnsi="Times New Roman" w:cs="Times New Roman"/>
          <w:sz w:val="28"/>
          <w:szCs w:val="28"/>
        </w:rPr>
        <w:t xml:space="preserve"> stored in google drive</w:t>
      </w:r>
      <w:r w:rsidR="0088484F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88E23E" w14:textId="77777777" w:rsidR="0050097E" w:rsidRPr="00037EB3" w:rsidRDefault="00000000">
      <w:pPr>
        <w:pStyle w:val="Heading1"/>
        <w:rPr>
          <w:rFonts w:ascii="Times New Roman" w:hAnsi="Times New Roman" w:cs="Times New Roman"/>
        </w:rPr>
      </w:pPr>
      <w:r w:rsidRPr="00037EB3">
        <w:rPr>
          <w:rFonts w:ascii="Times New Roman" w:hAnsi="Times New Roman" w:cs="Times New Roman"/>
        </w:rPr>
        <w:lastRenderedPageBreak/>
        <w:t>2. Storage Agent</w:t>
      </w:r>
    </w:p>
    <w:p w14:paraId="055C87EC" w14:textId="77777777" w:rsidR="00037EB3" w:rsidRPr="00037EB3" w:rsidRDefault="00000000">
      <w:pPr>
        <w:rPr>
          <w:rFonts w:ascii="Times New Roman" w:hAnsi="Times New Roman" w:cs="Times New Roman"/>
          <w:sz w:val="28"/>
          <w:szCs w:val="28"/>
        </w:rPr>
      </w:pPr>
      <w:r w:rsidRPr="00037EB3">
        <w:rPr>
          <w:rFonts w:ascii="Times New Roman" w:hAnsi="Times New Roman" w:cs="Times New Roman"/>
          <w:sz w:val="28"/>
          <w:szCs w:val="28"/>
        </w:rPr>
        <w:br/>
        <w:t>- Used Webhook to receive parsed results.</w:t>
      </w:r>
      <w:r w:rsidRPr="00037EB3">
        <w:rPr>
          <w:rFonts w:ascii="Times New Roman" w:hAnsi="Times New Roman" w:cs="Times New Roman"/>
          <w:sz w:val="28"/>
          <w:szCs w:val="28"/>
        </w:rPr>
        <w:br/>
        <w:t>- Connected to Google Sheets using 'Append Row' operation.</w:t>
      </w:r>
      <w:r w:rsidRPr="00037EB3">
        <w:rPr>
          <w:rFonts w:ascii="Times New Roman" w:hAnsi="Times New Roman" w:cs="Times New Roman"/>
          <w:sz w:val="28"/>
          <w:szCs w:val="28"/>
        </w:rPr>
        <w:br/>
        <w:t>- Field names created manually in Google Sheet (e.g., Date, RSI, MACD, Sentiment, Inflation).</w:t>
      </w:r>
      <w:r w:rsidRPr="00037EB3">
        <w:rPr>
          <w:rFonts w:ascii="Times New Roman" w:hAnsi="Times New Roman" w:cs="Times New Roman"/>
          <w:sz w:val="28"/>
          <w:szCs w:val="28"/>
        </w:rPr>
        <w:br/>
        <w:t>- HTTP Request nodes were used to send parsed data to webhook.</w:t>
      </w:r>
    </w:p>
    <w:p w14:paraId="245C35E6" w14:textId="0215F4DE" w:rsidR="0050097E" w:rsidRPr="00037EB3" w:rsidRDefault="00037EB3">
      <w:pPr>
        <w:rPr>
          <w:rFonts w:ascii="Times New Roman" w:hAnsi="Times New Roman" w:cs="Times New Roman"/>
          <w:sz w:val="28"/>
          <w:szCs w:val="28"/>
        </w:rPr>
      </w:pPr>
      <w:r w:rsidRPr="00037E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0E2771" wp14:editId="5F021FFF">
            <wp:extent cx="4496190" cy="2187130"/>
            <wp:effectExtent l="0" t="0" r="0" b="3810"/>
            <wp:docPr id="837912262" name="Picture 2" descr="A diagram of a fi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12262" name="Picture 2" descr="A diagram of a fil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037EB3">
        <w:rPr>
          <w:rFonts w:ascii="Times New Roman" w:hAnsi="Times New Roman" w:cs="Times New Roman"/>
          <w:sz w:val="28"/>
          <w:szCs w:val="28"/>
        </w:rPr>
        <w:br/>
      </w:r>
      <w:r w:rsidR="0088484F">
        <w:rPr>
          <w:rFonts w:ascii="Times New Roman" w:hAnsi="Times New Roman" w:cs="Times New Roman"/>
          <w:sz w:val="28"/>
          <w:szCs w:val="28"/>
        </w:rPr>
        <w:t xml:space="preserve">Nodes used in this storage agent workflow </w:t>
      </w:r>
      <w:proofErr w:type="gramStart"/>
      <w:r w:rsidR="0088484F">
        <w:rPr>
          <w:rFonts w:ascii="Times New Roman" w:hAnsi="Times New Roman" w:cs="Times New Roman"/>
          <w:sz w:val="28"/>
          <w:szCs w:val="28"/>
        </w:rPr>
        <w:t>are :</w:t>
      </w:r>
      <w:proofErr w:type="gramEnd"/>
      <w:r w:rsidR="0088484F">
        <w:rPr>
          <w:rFonts w:ascii="Times New Roman" w:hAnsi="Times New Roman" w:cs="Times New Roman"/>
          <w:sz w:val="28"/>
          <w:szCs w:val="28"/>
        </w:rPr>
        <w:t xml:space="preserve"> webhook to get the parsed data and google sheet node to add the parsed data.</w:t>
      </w:r>
    </w:p>
    <w:p w14:paraId="008C7613" w14:textId="77777777" w:rsidR="0050097E" w:rsidRPr="00037EB3" w:rsidRDefault="00000000">
      <w:pPr>
        <w:pStyle w:val="Heading1"/>
        <w:rPr>
          <w:rFonts w:ascii="Times New Roman" w:hAnsi="Times New Roman" w:cs="Times New Roman"/>
        </w:rPr>
      </w:pPr>
      <w:r w:rsidRPr="00037EB3">
        <w:rPr>
          <w:rFonts w:ascii="Times New Roman" w:hAnsi="Times New Roman" w:cs="Times New Roman"/>
        </w:rPr>
        <w:t>3. Analysis Agent</w:t>
      </w:r>
    </w:p>
    <w:p w14:paraId="5C6B178D" w14:textId="77777777" w:rsidR="00037EB3" w:rsidRPr="00037EB3" w:rsidRDefault="00000000">
      <w:pPr>
        <w:rPr>
          <w:rFonts w:ascii="Times New Roman" w:hAnsi="Times New Roman" w:cs="Times New Roman"/>
          <w:sz w:val="28"/>
          <w:szCs w:val="28"/>
        </w:rPr>
      </w:pPr>
      <w:r w:rsidRPr="00037EB3">
        <w:rPr>
          <w:rFonts w:ascii="Times New Roman" w:hAnsi="Times New Roman" w:cs="Times New Roman"/>
          <w:sz w:val="28"/>
          <w:szCs w:val="28"/>
        </w:rPr>
        <w:br/>
        <w:t>- Created a new workflow triggered by webhook.</w:t>
      </w:r>
      <w:r w:rsidRPr="00037EB3">
        <w:rPr>
          <w:rFonts w:ascii="Times New Roman" w:hAnsi="Times New Roman" w:cs="Times New Roman"/>
          <w:sz w:val="28"/>
          <w:szCs w:val="28"/>
        </w:rPr>
        <w:br/>
        <w:t>- Added Agent AI node using OpenAI Chat Model.</w:t>
      </w:r>
      <w:r w:rsidRPr="00037EB3">
        <w:rPr>
          <w:rFonts w:ascii="Times New Roman" w:hAnsi="Times New Roman" w:cs="Times New Roman"/>
          <w:sz w:val="28"/>
          <w:szCs w:val="28"/>
        </w:rPr>
        <w:br/>
        <w:t>- Defined prompt to perform analysis on financial data.</w:t>
      </w:r>
    </w:p>
    <w:p w14:paraId="5BE28935" w14:textId="77777777" w:rsidR="00037EB3" w:rsidRPr="00037EB3" w:rsidRDefault="00037E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37EB3">
        <w:rPr>
          <w:rFonts w:ascii="Times New Roman" w:hAnsi="Times New Roman" w:cs="Times New Roman"/>
          <w:b/>
          <w:bCs/>
          <w:sz w:val="28"/>
          <w:szCs w:val="28"/>
          <w:u w:val="single"/>
        </w:rPr>
        <w:t>System message for analysis agent:</w:t>
      </w:r>
    </w:p>
    <w:p w14:paraId="4C5A3DE1" w14:textId="77777777" w:rsidR="00037EB3" w:rsidRPr="00037EB3" w:rsidRDefault="00037EB3" w:rsidP="00037EB3">
      <w:pPr>
        <w:rPr>
          <w:rFonts w:ascii="Times New Roman" w:hAnsi="Times New Roman" w:cs="Times New Roman"/>
          <w:sz w:val="28"/>
          <w:szCs w:val="28"/>
        </w:rPr>
      </w:pPr>
      <w:r w:rsidRPr="00037EB3">
        <w:rPr>
          <w:rFonts w:ascii="Times New Roman" w:hAnsi="Times New Roman" w:cs="Times New Roman"/>
          <w:sz w:val="28"/>
          <w:szCs w:val="28"/>
        </w:rPr>
        <w:t xml:space="preserve">You are a financial analyst AI assistant. </w:t>
      </w:r>
    </w:p>
    <w:p w14:paraId="3D04ACCA" w14:textId="77777777" w:rsidR="00037EB3" w:rsidRPr="00037EB3" w:rsidRDefault="00037EB3" w:rsidP="00037EB3">
      <w:pPr>
        <w:rPr>
          <w:rFonts w:ascii="Times New Roman" w:hAnsi="Times New Roman" w:cs="Times New Roman"/>
          <w:sz w:val="28"/>
          <w:szCs w:val="28"/>
        </w:rPr>
      </w:pPr>
      <w:r w:rsidRPr="00037EB3">
        <w:rPr>
          <w:rFonts w:ascii="Times New Roman" w:hAnsi="Times New Roman" w:cs="Times New Roman"/>
          <w:sz w:val="28"/>
          <w:szCs w:val="28"/>
        </w:rPr>
        <w:t xml:space="preserve">You will be given JSON data that contains economic indicators like </w:t>
      </w:r>
      <w:proofErr w:type="gramStart"/>
      <w:r w:rsidRPr="00037EB3">
        <w:rPr>
          <w:rFonts w:ascii="Times New Roman" w:hAnsi="Times New Roman" w:cs="Times New Roman"/>
          <w:sz w:val="28"/>
          <w:szCs w:val="28"/>
        </w:rPr>
        <w:t>date</w:t>
      </w:r>
      <w:proofErr w:type="gramEnd"/>
      <w:r w:rsidRPr="00037EB3">
        <w:rPr>
          <w:rFonts w:ascii="Times New Roman" w:hAnsi="Times New Roman" w:cs="Times New Roman"/>
          <w:sz w:val="28"/>
          <w:szCs w:val="28"/>
        </w:rPr>
        <w:t xml:space="preserve">, RSI, inflation, job change scores, and sentiment scores. </w:t>
      </w:r>
    </w:p>
    <w:p w14:paraId="7765A93B" w14:textId="77777777" w:rsidR="00037EB3" w:rsidRPr="00037EB3" w:rsidRDefault="00037EB3" w:rsidP="00037EB3">
      <w:pPr>
        <w:rPr>
          <w:rFonts w:ascii="Times New Roman" w:hAnsi="Times New Roman" w:cs="Times New Roman"/>
          <w:sz w:val="28"/>
          <w:szCs w:val="28"/>
        </w:rPr>
      </w:pPr>
      <w:r w:rsidRPr="00037EB3">
        <w:rPr>
          <w:rFonts w:ascii="Times New Roman" w:hAnsi="Times New Roman" w:cs="Times New Roman"/>
          <w:sz w:val="28"/>
          <w:szCs w:val="28"/>
        </w:rPr>
        <w:t>Analyze the data and return:</w:t>
      </w:r>
    </w:p>
    <w:p w14:paraId="121A3333" w14:textId="77777777" w:rsidR="00037EB3" w:rsidRPr="00037EB3" w:rsidRDefault="00037EB3" w:rsidP="00037EB3">
      <w:pPr>
        <w:rPr>
          <w:rFonts w:ascii="Times New Roman" w:hAnsi="Times New Roman" w:cs="Times New Roman"/>
          <w:sz w:val="28"/>
          <w:szCs w:val="28"/>
        </w:rPr>
      </w:pPr>
      <w:r w:rsidRPr="00037EB3">
        <w:rPr>
          <w:rFonts w:ascii="Times New Roman" w:hAnsi="Times New Roman" w:cs="Times New Roman"/>
          <w:sz w:val="28"/>
          <w:szCs w:val="28"/>
        </w:rPr>
        <w:t>- A short summary of the market trend</w:t>
      </w:r>
    </w:p>
    <w:p w14:paraId="122ADB43" w14:textId="77777777" w:rsidR="00037EB3" w:rsidRPr="00037EB3" w:rsidRDefault="00037EB3" w:rsidP="00037EB3">
      <w:pPr>
        <w:rPr>
          <w:rFonts w:ascii="Times New Roman" w:hAnsi="Times New Roman" w:cs="Times New Roman"/>
          <w:sz w:val="28"/>
          <w:szCs w:val="28"/>
        </w:rPr>
      </w:pPr>
      <w:r w:rsidRPr="00037EB3">
        <w:rPr>
          <w:rFonts w:ascii="Times New Roman" w:hAnsi="Times New Roman" w:cs="Times New Roman"/>
          <w:sz w:val="28"/>
          <w:szCs w:val="28"/>
        </w:rPr>
        <w:lastRenderedPageBreak/>
        <w:t>- If any indicators suggest a warning or alert</w:t>
      </w:r>
    </w:p>
    <w:p w14:paraId="112A4181" w14:textId="77777777" w:rsidR="00037EB3" w:rsidRPr="00037EB3" w:rsidRDefault="00037EB3" w:rsidP="00037EB3">
      <w:pPr>
        <w:rPr>
          <w:rFonts w:ascii="Times New Roman" w:hAnsi="Times New Roman" w:cs="Times New Roman"/>
          <w:sz w:val="28"/>
          <w:szCs w:val="28"/>
        </w:rPr>
      </w:pPr>
      <w:r w:rsidRPr="00037EB3">
        <w:rPr>
          <w:rFonts w:ascii="Times New Roman" w:hAnsi="Times New Roman" w:cs="Times New Roman"/>
          <w:sz w:val="28"/>
          <w:szCs w:val="28"/>
        </w:rPr>
        <w:t>- A signal: “Buy”, “Sell”, or “Hold” based on the data</w:t>
      </w:r>
    </w:p>
    <w:p w14:paraId="279A6F40" w14:textId="1D1FB321" w:rsidR="0050097E" w:rsidRPr="00037EB3" w:rsidRDefault="00037EB3" w:rsidP="00037EB3">
      <w:pPr>
        <w:rPr>
          <w:rFonts w:ascii="Times New Roman" w:hAnsi="Times New Roman" w:cs="Times New Roman"/>
          <w:sz w:val="28"/>
          <w:szCs w:val="28"/>
        </w:rPr>
      </w:pPr>
      <w:r w:rsidRPr="00037EB3">
        <w:rPr>
          <w:rFonts w:ascii="Times New Roman" w:hAnsi="Times New Roman" w:cs="Times New Roman"/>
          <w:sz w:val="28"/>
          <w:szCs w:val="28"/>
        </w:rPr>
        <w:t>Keep the tone professional and concise.</w:t>
      </w:r>
      <w:r w:rsidR="00000000" w:rsidRPr="00037EB3">
        <w:rPr>
          <w:rFonts w:ascii="Times New Roman" w:hAnsi="Times New Roman" w:cs="Times New Roman"/>
          <w:sz w:val="28"/>
          <w:szCs w:val="28"/>
        </w:rPr>
        <w:br/>
        <w:t>- Logic included basic analysis on RSI, inflation, volume, etc.</w:t>
      </w:r>
      <w:r w:rsidR="00000000" w:rsidRPr="00037EB3">
        <w:rPr>
          <w:rFonts w:ascii="Times New Roman" w:hAnsi="Times New Roman" w:cs="Times New Roman"/>
          <w:sz w:val="28"/>
          <w:szCs w:val="28"/>
        </w:rPr>
        <w:br/>
      </w:r>
    </w:p>
    <w:p w14:paraId="6AAAB481" w14:textId="77777777" w:rsidR="0050097E" w:rsidRPr="00037EB3" w:rsidRDefault="00000000">
      <w:pPr>
        <w:pStyle w:val="Heading1"/>
        <w:rPr>
          <w:rFonts w:ascii="Times New Roman" w:hAnsi="Times New Roman" w:cs="Times New Roman"/>
        </w:rPr>
      </w:pPr>
      <w:r w:rsidRPr="00037EB3">
        <w:rPr>
          <w:rFonts w:ascii="Times New Roman" w:hAnsi="Times New Roman" w:cs="Times New Roman"/>
        </w:rPr>
        <w:t>4. Alert Agent</w:t>
      </w:r>
    </w:p>
    <w:p w14:paraId="2455306D" w14:textId="77777777" w:rsidR="00037EB3" w:rsidRDefault="00000000">
      <w:pPr>
        <w:rPr>
          <w:rFonts w:ascii="Times New Roman" w:hAnsi="Times New Roman" w:cs="Times New Roman"/>
          <w:sz w:val="28"/>
          <w:szCs w:val="28"/>
        </w:rPr>
      </w:pPr>
      <w:r w:rsidRPr="00037EB3">
        <w:rPr>
          <w:rFonts w:ascii="Times New Roman" w:hAnsi="Times New Roman" w:cs="Times New Roman"/>
          <w:sz w:val="28"/>
          <w:szCs w:val="28"/>
        </w:rPr>
        <w:br/>
        <w:t>- Integrated alert system using IF node based on analysis results.</w:t>
      </w:r>
      <w:r w:rsidRPr="00037EB3">
        <w:rPr>
          <w:rFonts w:ascii="Times New Roman" w:hAnsi="Times New Roman" w:cs="Times New Roman"/>
          <w:sz w:val="28"/>
          <w:szCs w:val="28"/>
        </w:rPr>
        <w:br/>
        <w:t>- Connected Twilio SMS API to send alerts.</w:t>
      </w:r>
      <w:r w:rsidRPr="00037EB3">
        <w:rPr>
          <w:rFonts w:ascii="Times New Roman" w:hAnsi="Times New Roman" w:cs="Times New Roman"/>
          <w:sz w:val="28"/>
          <w:szCs w:val="28"/>
        </w:rPr>
        <w:br/>
        <w:t>- Used verified Twilio number to send SMS.</w:t>
      </w:r>
    </w:p>
    <w:p w14:paraId="7BB9A23E" w14:textId="77777777" w:rsidR="00037EB3" w:rsidRPr="00037EB3" w:rsidRDefault="00000000" w:rsidP="00037EB3">
      <w:pPr>
        <w:rPr>
          <w:rFonts w:ascii="Times New Roman" w:hAnsi="Times New Roman" w:cs="Times New Roman"/>
          <w:sz w:val="28"/>
          <w:szCs w:val="28"/>
        </w:rPr>
      </w:pPr>
      <w:r w:rsidRPr="00037EB3">
        <w:rPr>
          <w:rFonts w:ascii="Times New Roman" w:hAnsi="Times New Roman" w:cs="Times New Roman"/>
          <w:sz w:val="28"/>
          <w:szCs w:val="28"/>
        </w:rPr>
        <w:br/>
      </w:r>
      <w:r w:rsidR="00037EB3" w:rsidRPr="00037EB3">
        <w:rPr>
          <w:rFonts w:ascii="Times New Roman" w:hAnsi="Times New Roman" w:cs="Times New Roman"/>
          <w:b/>
          <w:bCs/>
          <w:sz w:val="28"/>
          <w:szCs w:val="28"/>
          <w:u w:val="single"/>
        </w:rPr>
        <w:t>System message for alert agent:</w:t>
      </w:r>
      <w:r w:rsidRPr="00037EB3">
        <w:rPr>
          <w:rFonts w:ascii="Times New Roman" w:hAnsi="Times New Roman" w:cs="Times New Roman"/>
          <w:sz w:val="28"/>
          <w:szCs w:val="28"/>
          <w:u w:val="single"/>
        </w:rPr>
        <w:br/>
      </w:r>
      <w:r w:rsidR="00037EB3" w:rsidRPr="00037EB3">
        <w:rPr>
          <w:rFonts w:ascii="Times New Roman" w:hAnsi="Times New Roman" w:cs="Times New Roman"/>
          <w:sz w:val="28"/>
          <w:szCs w:val="28"/>
        </w:rPr>
        <w:t xml:space="preserve">You are a stock analysis assistant. Based on technical indicators like RSI, MACD, sentiment score, and price, generate a brief analysis and determine if an alert should be raised. Alert should be true if RSI &gt; 70 or </w:t>
      </w:r>
      <w:proofErr w:type="spellStart"/>
      <w:r w:rsidR="00037EB3" w:rsidRPr="00037EB3">
        <w:rPr>
          <w:rFonts w:ascii="Times New Roman" w:hAnsi="Times New Roman" w:cs="Times New Roman"/>
          <w:sz w:val="28"/>
          <w:szCs w:val="28"/>
        </w:rPr>
        <w:t>sentiment_score</w:t>
      </w:r>
      <w:proofErr w:type="spellEnd"/>
      <w:r w:rsidR="00037EB3" w:rsidRPr="00037EB3">
        <w:rPr>
          <w:rFonts w:ascii="Times New Roman" w:hAnsi="Times New Roman" w:cs="Times New Roman"/>
          <w:sz w:val="28"/>
          <w:szCs w:val="28"/>
        </w:rPr>
        <w:t xml:space="preserve"> &lt; -0.5.</w:t>
      </w:r>
    </w:p>
    <w:p w14:paraId="31DB9E6E" w14:textId="1B92222E" w:rsidR="0050097E" w:rsidRPr="00037EB3" w:rsidRDefault="00037EB3" w:rsidP="00037EB3">
      <w:pPr>
        <w:rPr>
          <w:rFonts w:ascii="Times New Roman" w:hAnsi="Times New Roman" w:cs="Times New Roman"/>
          <w:sz w:val="28"/>
          <w:szCs w:val="28"/>
        </w:rPr>
      </w:pPr>
      <w:r w:rsidRPr="00037EB3">
        <w:rPr>
          <w:rFonts w:ascii="Times New Roman" w:hAnsi="Times New Roman" w:cs="Times New Roman"/>
          <w:sz w:val="28"/>
          <w:szCs w:val="28"/>
        </w:rPr>
        <w:t xml:space="preserve">Return a JSON </w:t>
      </w:r>
      <w:proofErr w:type="gramStart"/>
      <w:r w:rsidRPr="00037EB3">
        <w:rPr>
          <w:rFonts w:ascii="Times New Roman" w:hAnsi="Times New Roman" w:cs="Times New Roman"/>
          <w:sz w:val="28"/>
          <w:szCs w:val="28"/>
        </w:rPr>
        <w:t>with:</w:t>
      </w:r>
      <w:proofErr w:type="gramEnd"/>
      <w:r w:rsidRPr="00037E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EB3">
        <w:rPr>
          <w:rFonts w:ascii="Times New Roman" w:hAnsi="Times New Roman" w:cs="Times New Roman"/>
          <w:sz w:val="28"/>
          <w:szCs w:val="28"/>
        </w:rPr>
        <w:t>analysis_summary</w:t>
      </w:r>
      <w:proofErr w:type="spellEnd"/>
      <w:r w:rsidRPr="00037EB3">
        <w:rPr>
          <w:rFonts w:ascii="Times New Roman" w:hAnsi="Times New Roman" w:cs="Times New Roman"/>
          <w:sz w:val="28"/>
          <w:szCs w:val="28"/>
        </w:rPr>
        <w:t>, alert: true/false</w:t>
      </w:r>
    </w:p>
    <w:p w14:paraId="5159B0C9" w14:textId="77777777" w:rsidR="0050097E" w:rsidRPr="00037EB3" w:rsidRDefault="00000000">
      <w:pPr>
        <w:pStyle w:val="Heading1"/>
        <w:rPr>
          <w:rFonts w:ascii="Times New Roman" w:hAnsi="Times New Roman" w:cs="Times New Roman"/>
        </w:rPr>
      </w:pPr>
      <w:r w:rsidRPr="00037EB3">
        <w:rPr>
          <w:rFonts w:ascii="Times New Roman" w:hAnsi="Times New Roman" w:cs="Times New Roman"/>
        </w:rPr>
        <w:t>5. Reporting Agent</w:t>
      </w:r>
    </w:p>
    <w:p w14:paraId="78DFEC27" w14:textId="759AD634" w:rsidR="0050097E" w:rsidRDefault="00000000">
      <w:pPr>
        <w:rPr>
          <w:rFonts w:ascii="Times New Roman" w:hAnsi="Times New Roman" w:cs="Times New Roman"/>
          <w:sz w:val="28"/>
          <w:szCs w:val="28"/>
        </w:rPr>
      </w:pPr>
      <w:r w:rsidRPr="00037EB3">
        <w:rPr>
          <w:rFonts w:ascii="Times New Roman" w:hAnsi="Times New Roman" w:cs="Times New Roman"/>
          <w:sz w:val="28"/>
          <w:szCs w:val="28"/>
        </w:rPr>
        <w:br/>
        <w:t>- Used Google Sheets to log analysis results.</w:t>
      </w:r>
      <w:r w:rsidRPr="00037EB3">
        <w:rPr>
          <w:rFonts w:ascii="Times New Roman" w:hAnsi="Times New Roman" w:cs="Times New Roman"/>
          <w:sz w:val="28"/>
          <w:szCs w:val="28"/>
        </w:rPr>
        <w:br/>
        <w:t>- Added a path to reporting branch from IF Node (False condition) of alert.</w:t>
      </w:r>
      <w:r w:rsidRPr="00037EB3">
        <w:rPr>
          <w:rFonts w:ascii="Times New Roman" w:hAnsi="Times New Roman" w:cs="Times New Roman"/>
          <w:sz w:val="28"/>
          <w:szCs w:val="28"/>
        </w:rPr>
        <w:br/>
        <w:t>- Simplified reporting via sheets</w:t>
      </w:r>
      <w:r w:rsidR="00037EB3">
        <w:rPr>
          <w:rFonts w:ascii="Times New Roman" w:hAnsi="Times New Roman" w:cs="Times New Roman"/>
          <w:sz w:val="28"/>
          <w:szCs w:val="28"/>
        </w:rPr>
        <w:t>.</w:t>
      </w:r>
    </w:p>
    <w:p w14:paraId="57367C23" w14:textId="59D7CA9B" w:rsidR="00037EB3" w:rsidRPr="00037EB3" w:rsidRDefault="00037E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37EB3">
        <w:rPr>
          <w:rFonts w:ascii="Times New Roman" w:hAnsi="Times New Roman" w:cs="Times New Roman"/>
          <w:b/>
          <w:bCs/>
          <w:sz w:val="28"/>
          <w:szCs w:val="28"/>
          <w:u w:val="single"/>
        </w:rPr>
        <w:t>System message for reporting agent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70D9068" w14:textId="77777777" w:rsidR="00037EB3" w:rsidRPr="00037EB3" w:rsidRDefault="00037EB3" w:rsidP="00037EB3">
      <w:pPr>
        <w:rPr>
          <w:rFonts w:ascii="Times New Roman" w:hAnsi="Times New Roman" w:cs="Times New Roman"/>
          <w:sz w:val="28"/>
          <w:szCs w:val="28"/>
        </w:rPr>
      </w:pPr>
      <w:r w:rsidRPr="00037EB3">
        <w:rPr>
          <w:rFonts w:ascii="Times New Roman" w:hAnsi="Times New Roman" w:cs="Times New Roman"/>
          <w:sz w:val="28"/>
          <w:szCs w:val="28"/>
        </w:rPr>
        <w:t>You are a financial analysis assistant. Based on the parsed stock market data provided to you:</w:t>
      </w:r>
    </w:p>
    <w:p w14:paraId="2E698EFE" w14:textId="77777777" w:rsidR="00037EB3" w:rsidRPr="00037EB3" w:rsidRDefault="00037EB3" w:rsidP="00037EB3">
      <w:pPr>
        <w:rPr>
          <w:rFonts w:ascii="Times New Roman" w:hAnsi="Times New Roman" w:cs="Times New Roman"/>
          <w:sz w:val="28"/>
          <w:szCs w:val="28"/>
        </w:rPr>
      </w:pPr>
    </w:p>
    <w:p w14:paraId="229F7C5E" w14:textId="77777777" w:rsidR="00037EB3" w:rsidRPr="00037EB3" w:rsidRDefault="00037EB3" w:rsidP="00037EB3">
      <w:pPr>
        <w:rPr>
          <w:rFonts w:ascii="Times New Roman" w:hAnsi="Times New Roman" w:cs="Times New Roman"/>
          <w:sz w:val="28"/>
          <w:szCs w:val="28"/>
        </w:rPr>
      </w:pPr>
      <w:r w:rsidRPr="00037EB3">
        <w:rPr>
          <w:rFonts w:ascii="Times New Roman" w:hAnsi="Times New Roman" w:cs="Times New Roman"/>
          <w:sz w:val="28"/>
          <w:szCs w:val="28"/>
        </w:rPr>
        <w:t>1. Generate a concise daily market summary, including key stock movements or index changes.</w:t>
      </w:r>
    </w:p>
    <w:p w14:paraId="5B72F0AC" w14:textId="77777777" w:rsidR="00037EB3" w:rsidRPr="00037EB3" w:rsidRDefault="00037EB3" w:rsidP="00037EB3">
      <w:pPr>
        <w:rPr>
          <w:rFonts w:ascii="Times New Roman" w:hAnsi="Times New Roman" w:cs="Times New Roman"/>
          <w:sz w:val="28"/>
          <w:szCs w:val="28"/>
        </w:rPr>
      </w:pPr>
      <w:r w:rsidRPr="00037EB3">
        <w:rPr>
          <w:rFonts w:ascii="Times New Roman" w:hAnsi="Times New Roman" w:cs="Times New Roman"/>
          <w:sz w:val="28"/>
          <w:szCs w:val="28"/>
        </w:rPr>
        <w:lastRenderedPageBreak/>
        <w:t>2. Include a brief portfolio performance analysis based on any relevant price or trend data.</w:t>
      </w:r>
    </w:p>
    <w:p w14:paraId="6387DE1C" w14:textId="77777777" w:rsidR="00037EB3" w:rsidRPr="00037EB3" w:rsidRDefault="00037EB3" w:rsidP="00037EB3">
      <w:pPr>
        <w:rPr>
          <w:rFonts w:ascii="Times New Roman" w:hAnsi="Times New Roman" w:cs="Times New Roman"/>
          <w:sz w:val="28"/>
          <w:szCs w:val="28"/>
        </w:rPr>
      </w:pPr>
      <w:r w:rsidRPr="00037EB3">
        <w:rPr>
          <w:rFonts w:ascii="Times New Roman" w:hAnsi="Times New Roman" w:cs="Times New Roman"/>
          <w:sz w:val="28"/>
          <w:szCs w:val="28"/>
        </w:rPr>
        <w:t>3. Identify any observable market trends and offer short-term predictions if possible.</w:t>
      </w:r>
    </w:p>
    <w:p w14:paraId="6E60BA07" w14:textId="77777777" w:rsidR="00037EB3" w:rsidRPr="00037EB3" w:rsidRDefault="00037EB3" w:rsidP="00037EB3">
      <w:pPr>
        <w:rPr>
          <w:rFonts w:ascii="Times New Roman" w:hAnsi="Times New Roman" w:cs="Times New Roman"/>
          <w:sz w:val="28"/>
          <w:szCs w:val="28"/>
        </w:rPr>
      </w:pPr>
    </w:p>
    <w:p w14:paraId="18A7783D" w14:textId="0FCD80ED" w:rsidR="00037EB3" w:rsidRDefault="00037EB3" w:rsidP="00037EB3">
      <w:pPr>
        <w:rPr>
          <w:rFonts w:ascii="Times New Roman" w:hAnsi="Times New Roman" w:cs="Times New Roman"/>
          <w:sz w:val="28"/>
          <w:szCs w:val="28"/>
        </w:rPr>
      </w:pPr>
      <w:r w:rsidRPr="00037EB3">
        <w:rPr>
          <w:rFonts w:ascii="Times New Roman" w:hAnsi="Times New Roman" w:cs="Times New Roman"/>
          <w:sz w:val="28"/>
          <w:szCs w:val="28"/>
        </w:rPr>
        <w:t>Ensure the output is simple, readable, and suitable for sharing in a daily report.</w:t>
      </w:r>
    </w:p>
    <w:p w14:paraId="62454685" w14:textId="5BC3026F" w:rsidR="00037EB3" w:rsidRDefault="00037EB3" w:rsidP="00037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413E54" wp14:editId="4B53E61D">
            <wp:extent cx="5951220" cy="2164080"/>
            <wp:effectExtent l="0" t="0" r="0" b="7620"/>
            <wp:docPr id="77897449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74491" name="Picture 3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1AF1" w14:textId="278A7D65" w:rsidR="00037EB3" w:rsidRPr="00037EB3" w:rsidRDefault="00037EB3" w:rsidP="00037E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Figure: Workflow of Analysis, Alert and Reporting agents.</w:t>
      </w:r>
    </w:p>
    <w:p w14:paraId="41738BE7" w14:textId="77777777" w:rsidR="0050097E" w:rsidRPr="00037EB3" w:rsidRDefault="00000000">
      <w:pPr>
        <w:pStyle w:val="Heading1"/>
        <w:rPr>
          <w:rFonts w:ascii="Times New Roman" w:hAnsi="Times New Roman" w:cs="Times New Roman"/>
        </w:rPr>
      </w:pPr>
      <w:r w:rsidRPr="00037EB3">
        <w:rPr>
          <w:rFonts w:ascii="Times New Roman" w:hAnsi="Times New Roman" w:cs="Times New Roman"/>
        </w:rPr>
        <w:t>6. Chatbot Integration (Minimum Viable)</w:t>
      </w:r>
    </w:p>
    <w:p w14:paraId="08CB00F3" w14:textId="4F200234" w:rsidR="0050097E" w:rsidRPr="00037EB3" w:rsidRDefault="00000000">
      <w:pPr>
        <w:rPr>
          <w:rFonts w:ascii="Times New Roman" w:hAnsi="Times New Roman" w:cs="Times New Roman"/>
          <w:sz w:val="28"/>
          <w:szCs w:val="28"/>
        </w:rPr>
      </w:pPr>
      <w:r w:rsidRPr="00037EB3">
        <w:rPr>
          <w:rFonts w:ascii="Times New Roman" w:hAnsi="Times New Roman" w:cs="Times New Roman"/>
          <w:sz w:val="28"/>
          <w:szCs w:val="28"/>
        </w:rPr>
        <w:br/>
        <w:t>- Used a Webhook node to simulate chatbot interaction.</w:t>
      </w:r>
      <w:r w:rsidRPr="00037EB3">
        <w:rPr>
          <w:rFonts w:ascii="Times New Roman" w:hAnsi="Times New Roman" w:cs="Times New Roman"/>
          <w:sz w:val="28"/>
          <w:szCs w:val="28"/>
        </w:rPr>
        <w:br/>
        <w:t>- Allowed user to send commands like 'analyze', 'report', 'alert'.</w:t>
      </w:r>
      <w:r w:rsidRPr="00037EB3">
        <w:rPr>
          <w:rFonts w:ascii="Times New Roman" w:hAnsi="Times New Roman" w:cs="Times New Roman"/>
          <w:sz w:val="28"/>
          <w:szCs w:val="28"/>
        </w:rPr>
        <w:br/>
        <w:t>- Used Switch node to route user inputs to respective workflows.</w:t>
      </w:r>
      <w:r w:rsidRPr="00037EB3">
        <w:rPr>
          <w:rFonts w:ascii="Times New Roman" w:hAnsi="Times New Roman" w:cs="Times New Roman"/>
          <w:sz w:val="28"/>
          <w:szCs w:val="28"/>
        </w:rPr>
        <w:br/>
      </w:r>
      <w:r w:rsidR="00037E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015C7C" wp14:editId="29F53219">
            <wp:extent cx="5486400" cy="1646555"/>
            <wp:effectExtent l="0" t="0" r="0" b="0"/>
            <wp:docPr id="1758574103" name="Picture 4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574103" name="Picture 4" descr="A computer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7EB3">
        <w:rPr>
          <w:rFonts w:ascii="Times New Roman" w:hAnsi="Times New Roman" w:cs="Times New Roman"/>
          <w:sz w:val="28"/>
          <w:szCs w:val="28"/>
        </w:rPr>
        <w:br/>
      </w:r>
    </w:p>
    <w:p w14:paraId="6EF0308F" w14:textId="77777777" w:rsidR="0050097E" w:rsidRPr="00037EB3" w:rsidRDefault="00000000">
      <w:pPr>
        <w:pStyle w:val="Heading1"/>
        <w:rPr>
          <w:rFonts w:ascii="Times New Roman" w:hAnsi="Times New Roman" w:cs="Times New Roman"/>
        </w:rPr>
      </w:pPr>
      <w:r w:rsidRPr="00037EB3">
        <w:rPr>
          <w:rFonts w:ascii="Times New Roman" w:hAnsi="Times New Roman" w:cs="Times New Roman"/>
        </w:rPr>
        <w:lastRenderedPageBreak/>
        <w:t>7. Technical Stack</w:t>
      </w:r>
    </w:p>
    <w:p w14:paraId="0F83C654" w14:textId="77777777" w:rsidR="0050097E" w:rsidRPr="00037EB3" w:rsidRDefault="00000000">
      <w:pPr>
        <w:rPr>
          <w:rFonts w:ascii="Times New Roman" w:hAnsi="Times New Roman" w:cs="Times New Roman"/>
          <w:sz w:val="28"/>
          <w:szCs w:val="28"/>
        </w:rPr>
      </w:pPr>
      <w:r w:rsidRPr="00037EB3">
        <w:rPr>
          <w:rFonts w:ascii="Times New Roman" w:hAnsi="Times New Roman" w:cs="Times New Roman"/>
          <w:sz w:val="28"/>
          <w:szCs w:val="28"/>
        </w:rPr>
        <w:br/>
        <w:t>- Platform: n8n.io (cloud)</w:t>
      </w:r>
      <w:r w:rsidRPr="00037EB3">
        <w:rPr>
          <w:rFonts w:ascii="Times New Roman" w:hAnsi="Times New Roman" w:cs="Times New Roman"/>
          <w:sz w:val="28"/>
          <w:szCs w:val="28"/>
        </w:rPr>
        <w:br/>
        <w:t>- Data Sources: Alpha Vantage, FRED, Kaggle, Google Drive</w:t>
      </w:r>
      <w:r w:rsidRPr="00037EB3">
        <w:rPr>
          <w:rFonts w:ascii="Times New Roman" w:hAnsi="Times New Roman" w:cs="Times New Roman"/>
          <w:sz w:val="28"/>
          <w:szCs w:val="28"/>
        </w:rPr>
        <w:br/>
        <w:t>- Storage: Google Sheets</w:t>
      </w:r>
      <w:r w:rsidRPr="00037EB3">
        <w:rPr>
          <w:rFonts w:ascii="Times New Roman" w:hAnsi="Times New Roman" w:cs="Times New Roman"/>
          <w:sz w:val="28"/>
          <w:szCs w:val="28"/>
        </w:rPr>
        <w:br/>
        <w:t>- Analysis: OpenAI via Agent AI node</w:t>
      </w:r>
      <w:r w:rsidRPr="00037EB3">
        <w:rPr>
          <w:rFonts w:ascii="Times New Roman" w:hAnsi="Times New Roman" w:cs="Times New Roman"/>
          <w:sz w:val="28"/>
          <w:szCs w:val="28"/>
        </w:rPr>
        <w:br/>
        <w:t>- Alerts: Twilio SMS API</w:t>
      </w:r>
      <w:r w:rsidRPr="00037EB3">
        <w:rPr>
          <w:rFonts w:ascii="Times New Roman" w:hAnsi="Times New Roman" w:cs="Times New Roman"/>
          <w:sz w:val="28"/>
          <w:szCs w:val="28"/>
        </w:rPr>
        <w:br/>
        <w:t>- Reporting: Google Sheets</w:t>
      </w:r>
      <w:r w:rsidRPr="00037EB3">
        <w:rPr>
          <w:rFonts w:ascii="Times New Roman" w:hAnsi="Times New Roman" w:cs="Times New Roman"/>
          <w:sz w:val="28"/>
          <w:szCs w:val="28"/>
        </w:rPr>
        <w:br/>
        <w:t>- Communication: Webhook + Chat-based simulation</w:t>
      </w:r>
      <w:r w:rsidRPr="00037EB3">
        <w:rPr>
          <w:rFonts w:ascii="Times New Roman" w:hAnsi="Times New Roman" w:cs="Times New Roman"/>
          <w:sz w:val="28"/>
          <w:szCs w:val="28"/>
        </w:rPr>
        <w:br/>
      </w:r>
    </w:p>
    <w:sectPr w:rsidR="0050097E" w:rsidRPr="00037E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5533991">
    <w:abstractNumId w:val="8"/>
  </w:num>
  <w:num w:numId="2" w16cid:durableId="2059696639">
    <w:abstractNumId w:val="6"/>
  </w:num>
  <w:num w:numId="3" w16cid:durableId="75245034">
    <w:abstractNumId w:val="5"/>
  </w:num>
  <w:num w:numId="4" w16cid:durableId="1642424363">
    <w:abstractNumId w:val="4"/>
  </w:num>
  <w:num w:numId="5" w16cid:durableId="740178271">
    <w:abstractNumId w:val="7"/>
  </w:num>
  <w:num w:numId="6" w16cid:durableId="2139375869">
    <w:abstractNumId w:val="3"/>
  </w:num>
  <w:num w:numId="7" w16cid:durableId="760031771">
    <w:abstractNumId w:val="2"/>
  </w:num>
  <w:num w:numId="8" w16cid:durableId="1421178950">
    <w:abstractNumId w:val="1"/>
  </w:num>
  <w:num w:numId="9" w16cid:durableId="2006786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EB3"/>
    <w:rsid w:val="0006063C"/>
    <w:rsid w:val="0015074B"/>
    <w:rsid w:val="0029639D"/>
    <w:rsid w:val="00326F90"/>
    <w:rsid w:val="0050097E"/>
    <w:rsid w:val="006830DA"/>
    <w:rsid w:val="0088484F"/>
    <w:rsid w:val="00AA1D8D"/>
    <w:rsid w:val="00B47730"/>
    <w:rsid w:val="00CB0664"/>
    <w:rsid w:val="00D42F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3F2667"/>
  <w14:defaultImageDpi w14:val="300"/>
  <w15:docId w15:val="{4D22E769-A4EB-4D0E-A0B4-DD04D9092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kavya kalivarapu</cp:lastModifiedBy>
  <cp:revision>2</cp:revision>
  <dcterms:created xsi:type="dcterms:W3CDTF">2013-12-23T23:15:00Z</dcterms:created>
  <dcterms:modified xsi:type="dcterms:W3CDTF">2025-08-06T12:01:00Z</dcterms:modified>
  <cp:category/>
</cp:coreProperties>
</file>